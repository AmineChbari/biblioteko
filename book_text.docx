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Texte Extrait des Scans de Livre</w:t>
      </w:r>
    </w:p>
    <w:p>
      <w:pPr>
        <w:pStyle w:val="Heading1"/>
      </w:pPr>
      <w:r>
        <w:t>Page 1</w:t>
      </w:r>
    </w:p>
    <w:p>
      <w:r>
        <w:t>```</w:t>
        <w:br/>
        <w:t>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/3f+B/8h/n/7P</w:t>
      </w:r>
    </w:p>
    <w:p>
      <w:r>
        <w:br w:type="page"/>
      </w:r>
    </w:p>
    <w:p>
      <w:pPr>
        <w:pStyle w:val="Heading1"/>
      </w:pPr>
      <w:r>
        <w:t>Page 2</w:t>
      </w:r>
    </w:p>
    <w:p>
      <w:r>
        <w:t>EXTRAIT DU CATALOGUE DE LA COLLECTION</w:t>
      </w:r>
    </w:p>
    <w:p>
      <w:r>
        <w:t>Nos 101 à 200</w:t>
      </w:r>
    </w:p>
    <w:p>
      <w:r>
        <w:t>101. La littérature allemande (J.-F. ANGELLoz).           153. L'affiche (LO DUCA).</w:t>
        <w:br/>
        <w:t>102. L'adolescence (M. DEBESSE).                           154. Les alcaloïdes et les plantes alcaloïfères</w:t>
        <w:br/>
        <w:t xml:space="preserve">                                                                 (F. MOREAU).</w:t>
        <w:br/>
        <w:t>103. Le blé (M. DAUMONT).                                  155. L'unité française (R. PERNOUD).</w:t>
        <w:br/>
        <w:t>104. Les colloïdes (A. BOUTARIC).                          156. La littérature française du siècle romantique</w:t>
        <w:br/>
        <w:t>105. Les grands travaux (P. DEVAUX).                             (V.-L. SAULNIER).</w:t>
        <w:br/>
        <w:t>106. Le génie de l'humanité (C. ARAMBOURG).                157. Les croisades (R. DROUSSET).</w:t>
        <w:br/>
        <w:t>107. Histoire de Byzance (P. LEMERLE).                     158. Le pétrole (E. DALEMONT).</w:t>
        <w:br/>
        <w:t>108. Les étapes de la poésie française (R. LALOU).         159. La littérature anglaise (R. PILOT).</w:t>
        <w:br/>
        <w:t>109. Histoire de la géométrie (P. MARCAIS).                160. Histoire du théâtre (R. PIGNARRE).</w:t>
        <w:br/>
        <w:t>110. Les industries de l'alimentation (G. RAY).            161. L'occultisme devant la science (M. BOLL).</w:t>
        <w:br/>
        <w:t>111. La comptabilité (J. FOURASTIÉ).                       162. Les constitutions de la France (M. DUVERGER).</w:t>
        <w:br/>
        <w:t>112. La prévision économique (A. SAUVY).                   163. La chimie des êtres vivants (M. JAVILLIER).</w:t>
        <w:br/>
        <w:t>113. Génétique et hérédité (M. CALLERY).                   164. Histoire du travail (F. BARRET).</w:t>
        <w:br/>
        <w:t>114. La littérature espagnole (J. CAMP).                   165. Les étapes de l'astronomie (P. COUDERC).</w:t>
        <w:br/>
        <w:t>115. Napoléon (H. CALVET).                                 166. La médecine du travail (D° R. BARTHE).</w:t>
        <w:br/>
        <w:t>116. La cryptographie (R. CEILLIER).                       167. Les étapes de la langue française (A. DAUZAT).</w:t>
        <w:br/>
        <w:t>117. Le parasitisme (I. GALLIEN).                          168. La numismatique antique (J. BABELON).</w:t>
        <w:br/>
        <w:t>118. Technique du cinéma (Lo DUCA).                        169. Les avions (R. PROUTEAU).</w:t>
        <w:br/>
        <w:t>119. Les colorants (J. MEYBECK).                           170. La philosophie française (A. CRESSON).</w:t>
        <w:br/>
        <w:t>120. La bataille des trusts (H. PEYRET).                   171. Les climats et l'organisme humain (E.</w:t>
        <w:br/>
        <w:t>121. L'orientation professionnelle (G. SINOIR).                  DUHOT).</w:t>
        <w:br/>
        <w:t>122. Le froid (H. SIMONET).                                172. Les étapes de l'aviation (M. JEANJEAN).</w:t>
        <w:br/>
        <w:t>123. Le romantisme français (Ph. VAN TIEGHEM).             173. Les alliages métalliques (L. GUILLET).</w:t>
        <w:br/>
        <w:t>124. Le diabète (D° G. DARNAUD).                           174. La photographie et ses applications (J. PRI-</w:t>
        <w:br/>
        <w:t>125. L'organisation scientifique du travail (J.-P.               NET).</w:t>
        <w:br/>
        <w:t xml:space="preserve">        PALEWSKI).                                         175. L'électron et son utilisation industrielle</w:t>
        <w:br/>
        <w:t>126. Histoire des techniques (P. DUCASSÉ).                       (M. GRANIER).</w:t>
        <w:br/>
        <w:t>127. Histoire de la Normandie (E.-G. LÉONARD).             176. Les noms de lieux (Ch. ROSTAING).</w:t>
        <w:br/>
        <w:t>128. La littérature française du siècle philo-             177. Histoire du ballet (P. MICHAUT).</w:t>
        <w:br/>
        <w:t xml:space="preserve">        sophique (V.-L. SAULNIER).                         178. Les régimes alimentaires (D° P. CHÊNE).</w:t>
        <w:br/>
        <w:t>129. La diplomatie française (C. LAROCHE).                 179. L'économie de l'U. R. S. S. (P. GEORGE).</w:t>
        <w:br/>
        <w:t>130. Les étapes de la mécanique (M. BOLL).                 180. Histoire du syndicalisme français (R. BO-</w:t>
        <w:br/>
        <w:t>131. L'orfèvrerie (L. LAMEL).                                    THEREAU).</w:t>
        <w:br/>
        <w:t>132. La vie au moyen âge (G. D'HAUCOURT).                  181. Le moteur vivant (P. CHAUCHARD).</w:t>
        <w:br/>
        <w:t>133. Physiologie du sport (D° G. LAFOSSE et                 182. Les grands problèmes de l'économie con-</w:t>
        <w:br/>
        <w:t xml:space="preserve">        A. PEYCELON).                                            temporaine (B. NOGARO).</w:t>
        <w:br/>
        <w:t>134. Les techniques de la métallurgie (L. GUILLET).         183. Histoire de l'U. R. S. S. (J. BRUHAT).</w:t>
        <w:br/>
        <w:t>135. Les estampes (J. LARAN).                              184. La physique de la vie (A. BOUTARIC).</w:t>
        <w:br/>
        <w:t>136. Le caoutchouc (A. CHEVALIER et J. LE BRAS).           185. Les civilisations anciennes du Proche-Orient</w:t>
        <w:br/>
        <w:t>137. Histoire de la Justice (M. ROUSSELET).                      (G. CONTENAU).</w:t>
        <w:br/>
        <w:t>138. Les messages de nos sens (D° P. CHAUCHARD).           186. Histoire de l'Allemagne (J. DROZ).</w:t>
        <w:br/>
        <w:t>139. Le café (A. CHEVALIER).                               187. L'urbanisme (G. BARDET).</w:t>
        <w:br/>
        <w:t>140. Histoire de la Suisse (Ch. GILLIARD).                 188. La psycho-physiologie humaine (J. DELAY).</w:t>
        <w:br/>
        <w:t>141. L'origine des espèces (E. GUYÉNOT).                   189. L'analyse chimique (L. DUVAL).</w:t>
        <w:br/>
        <w:t>142. La Révolution française (P. NICOLE).                  190. Les Jacobins (GASON MARTIN).</w:t>
        <w:br/>
        <w:t>143. Forêts vierges et bois tropicaux (A. CHEVA-           191. L'économie française dans le monde (J. FOU-</w:t>
        <w:br/>
        <w:t xml:space="preserve">        LIER et D. NORMAND).                                     RASTIÉ et H. MONET).</w:t>
        <w:br/>
        <w:t>144. Histoire de l'Auvergne (R. RIGODON).                  192. La chasse en plaine et au bois (F. VIDRON).</w:t>
        <w:br/>
        <w:t>145. La littérature française du Moyen Age                 193. Le charbon (J. ROMIEU).</w:t>
        <w:br/>
        <w:t xml:space="preserve">        (V.-L. SAULNIER).                                  194. Le sang (L. VAN DER BERGHE).</w:t>
        <w:br/>
        <w:t>146. Les races humaines (H.-V. VALLOIS).                   195. Le droit romain (M. VILLEY).</w:t>
        <w:br/>
        <w:t>147. Histoire de la Bretagne (H. WAQUET).                  196. Technique de la danse (M. BOURGAT).</w:t>
        <w:br/>
        <w:t>148. La population (A. SAUVY).                             197. Géographie sociale du monde (P. GEORGE).</w:t>
        <w:br/>
        <w:t>149. Histoire de la Provence (R. BUSQUET et                 198. Histoire du calcul (R. TATON).</w:t>
        <w:br/>
        <w:t xml:space="preserve">        V.-L. BOURRILLY).                                  199. Les pêches maritimes (E. DARDEL).</w:t>
        <w:br/>
        <w:t>150. Les grands explorateurs (M. GRIAULE).                 200. Histoire des postes jusqu'à la Révolution</w:t>
        <w:br/>
        <w:t>151. Histoire de la Savoie (R. AVEZOU).                          (E. VAILLÉ).</w:t>
        <w:br/>
        <w:t>152. La vie des aveugles (P. HENRI).</w:t>
      </w:r>
    </w:p>
    <w:p>
      <w:r>
        <w:br w:type="page"/>
      </w:r>
    </w:p>
    <w:p>
      <w:pPr>
        <w:pStyle w:val="Heading1"/>
      </w:pPr>
      <w:r>
        <w:t>Page 3</w:t>
      </w:r>
    </w:p>
    <w:p>
      <w:r>
        <w:t>UEsDBBQAAAAIAAWcQVZ3Yc2J8AEAAIIdAAATAAAAd29yZC9kb2N1bWVudC54bWykVUtrjysYn31X3/D9Bxa/M/nQ9o+gC9v1yT2b7D4f2nQpSSmklKQt/f0eGGBhYWEt1VLVVlUVtWqT/u9zTmdmM32k//d7nTM2Mxn9x1+WvS8Tj3mP933+o2c4d/r+e//gB9XWf5G/bVz36uF/k3/c7uT2P+S7j+x+Y/eM2b/p3/X95096z/b9n9v7z502x3g2j+m253e/pW93+x+Y/vfmYf8/v/P3Tf78z6M+1r9/8z99D/7yP/20/Vf1f7X/s7uT9m/+f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9f/Gz</w:t>
      </w:r>
    </w:p>
    <w:p>
      <w:r>
        <w:br w:type="page"/>
      </w:r>
    </w:p>
    <w:p>
      <w:pPr>
        <w:pStyle w:val="Heading1"/>
      </w:pPr>
      <w:r>
        <w:t>Page 4</w:t>
      </w:r>
    </w:p>
    <w:p>
      <w:r>
        <w:t>```xml</w:t>
        <w:br/>
        <w:t>&lt;?xml version="1.0" encoding="UTF-8" standalone="yes"?&gt;</w:t>
        <w:br/>
        <w:t>&lt;w:document xmlns:w="http://schemas.openxmlformats.org/wordprocessingml/2006/main"&gt;</w:t>
        <w:br/>
        <w:t xml:space="preserve">  &lt;w:body&gt;</w:t>
        <w:br/>
        <w:t xml:space="preserve">    &lt;w:p&gt;</w:t>
        <w:br/>
        <w:t xml:space="preserve">      &lt;w:pPr&gt;</w:t>
        <w:br/>
        <w:t xml:space="preserve">        &lt;w:jc w:val="center"/&gt;</w:t>
        <w:br/>
        <w:t xml:space="preserve">        &lt;w:rPr&gt;</w:t>
        <w:br/>
        <w:t xml:space="preserve">          &lt;w:b w:val="true"/&gt;</w:t>
        <w:br/>
        <w:t xml:space="preserve">          &lt;w:sz w:val="32"/&gt; &lt;!-- Approximately 16pt font size --&gt;</w:t>
        <w:br/>
        <w:t xml:space="preserve">        &lt;/w:rPr&gt;</w:t>
        <w:br/>
        <w:t xml:space="preserve">      &lt;/w:pPr&gt;</w:t>
        <w:br/>
        <w:t xml:space="preserve">      &lt;w:r&gt;</w:t>
        <w:br/>
        <w:t xml:space="preserve">        &lt;w:rPr&gt;</w:t>
        <w:br/>
        <w:t xml:space="preserve">          &lt;w:b w:val="true"/&gt;</w:t>
        <w:br/>
        <w:t xml:space="preserve">          &lt;w:sz w:val="32"/&gt;</w:t>
        <w:br/>
        <w:t xml:space="preserve">        &lt;/w:rPr&gt;</w:t>
        <w:br/>
        <w:t xml:space="preserve">        &lt;w:t&gt;DU MÊME AUTEUR&lt;/w:t&gt;</w:t>
        <w:br/>
        <w:t xml:space="preserve">      &lt;/w:r&gt;</w:t>
        <w:br/>
        <w:t xml:space="preserve">    &lt;/w:p&gt;</w:t>
        <w:br/>
        <w:t xml:space="preserve">    &lt;w:p&gt;</w:t>
        <w:br/>
        <w:t xml:space="preserve">      &lt;w:r&gt;</w:t>
        <w:br/>
        <w:t xml:space="preserve">        &lt;w:t&gt;Les problèmes de la Sexualité, 1 vol. (Bibliothèque de Philosophie Scientifique, Flammarion), 1913.&lt;/w:t&gt;</w:t>
        <w:br/>
        <w:t xml:space="preserve">      &lt;/w:r&gt;</w:t>
        <w:br/>
        <w:t xml:space="preserve">    &lt;/w:p&gt;</w:t>
        <w:br/>
        <w:t xml:space="preserve">    &lt;w:p&gt;</w:t>
        <w:br/>
        <w:t xml:space="preserve">      &lt;w:r&gt;</w:t>
        <w:br/>
        <w:t xml:space="preserve">        &lt;w:t&gt;Les conceptions modernes de l'Hérédité, 1 vol. (Ibid.), 1935.&lt;/w:t&gt;</w:t>
        <w:br/>
        <w:t xml:space="preserve">      &lt;/w:r&gt;</w:t>
        <w:br/>
        <w:t xml:space="preserve">    &lt;/w:p&gt;</w:t>
        <w:br/>
        <w:t xml:space="preserve">    &lt;w:p&gt;</w:t>
        <w:br/>
        <w:t xml:space="preserve">      &lt;w:r&gt;</w:t>
        <w:br/>
        <w:t xml:space="preserve">        &lt;w:t&gt;Les progrès récents de l'Embryologie expérimentale, 1 vol. (Ibid.), 1939.&lt;/w:t&gt;</w:t>
        <w:br/>
        <w:t xml:space="preserve">      &lt;/w:r&gt;</w:t>
        <w:br/>
        <w:t xml:space="preserve">    &lt;/w:p&gt;</w:t>
        <w:br/>
        <w:t xml:space="preserve">    &lt;w:p&gt;</w:t>
        <w:br/>
        <w:t xml:space="preserve">      &lt;w:r&gt;</w:t>
        <w:br/>
        <w:t xml:space="preserve">        &lt;w:t&gt;Le problème de l'Evolution, 1 vol. (Payot), 1931.&lt;/w:t&gt;</w:t>
        <w:br/>
        <w:t xml:space="preserve">      &lt;/w:r&gt;</w:t>
        <w:br/>
        <w:t xml:space="preserve">    &lt;/w:p&gt;</w:t>
        <w:br/>
        <w:t xml:space="preserve">    &lt;w:p&gt;</w:t>
        <w:br/>
        <w:t xml:space="preserve">      &lt;w:r&gt;</w:t>
        <w:br/>
        <w:t xml:space="preserve">        &lt;w:t&gt;Le Parasitisme et la Symbiose, 1 vol. (Encyclopédie scientifique, Doin), 1922.&lt;/w:t&gt;</w:t>
        <w:br/>
        <w:t xml:space="preserve">      &lt;/w:r&gt;</w:t>
        <w:br/>
        <w:t xml:space="preserve">    &lt;/w:p&gt;</w:t>
        <w:br/>
        <w:t xml:space="preserve">    &lt;w:p&gt;</w:t>
        <w:br/>
        <w:t xml:space="preserve">      &lt;w:r&gt;</w:t>
        <w:br/>
        <w:t xml:space="preserve">        &lt;w:t&gt;Histoire des Sciences biologiques (in G. HANOTAUX, Histoire de la Nation française, t. XV), 1925.&lt;/w:t&gt;</w:t>
        <w:br/>
        <w:t xml:space="preserve">      &lt;/w:r&gt;</w:t>
        <w:br/>
        <w:t xml:space="preserve">    &lt;/w:p&gt;</w:t>
        <w:br/>
        <w:t xml:space="preserve">    &lt;w:p&gt;</w:t>
        <w:br/>
        <w:t xml:space="preserve">      &lt;w:r&gt;</w:t>
        <w:br/>
        <w:t xml:space="preserve">        &lt;w:t&gt;La Science française depuis le XVIIe siècle, 1 vol. (Collection Armand Colin), 1933.&lt;/w:t&gt;</w:t>
        <w:br/>
        <w:t xml:space="preserve">      &lt;/w:r&gt;</w:t>
        <w:br/>
        <w:t xml:space="preserve">    &lt;/w:p&gt;</w:t>
        <w:br/>
        <w:t xml:space="preserve">    &lt;w:p&gt;</w:t>
        <w:br/>
        <w:t xml:space="preserve">      &lt;w:r&gt;</w:t>
        <w:br/>
        <w:t xml:space="preserve">        &lt;w:t&gt;Les Universités et la vie scientifique aux Etats-Unis, 1 vol. (Armand Colin), 1917.&lt;/w:t&gt;</w:t>
        <w:br/>
        <w:t xml:space="preserve">      &lt;/w:r&gt;</w:t>
        <w:br/>
        <w:t xml:space="preserve">    &lt;/w:p&gt;</w:t>
        <w:br/>
        <w:t xml:space="preserve">    &lt;w:p&gt;</w:t>
        <w:br/>
        <w:t xml:space="preserve">      &lt;w:r&gt;</w:t>
        <w:br/>
        <w:t xml:space="preserve">        &lt;w:t&gt;L'Embryologie, 1 vol. (Collection « Que sais-je ? »), Presses Universitaires, 1942.&lt;/w:t&gt;</w:t>
        <w:br/>
        <w:t xml:space="preserve">      &lt;/w:r&gt;</w:t>
        <w:br/>
        <w:t xml:space="preserve">    &lt;/w:p&gt;</w:t>
        <w:br/>
        <w:t xml:space="preserve">    &lt;w:p&gt;</w:t>
        <w:br/>
        <w:t xml:space="preserve">      &lt;w:r&gt;</w:t>
        <w:br/>
        <w:t xml:space="preserve">        &lt;w:t&gt;Génétique et hérédité, 1 vol. (Collection « Que sais-je ? »), Presses Universitaires, 1943.&lt;/w:t&gt;</w:t>
        <w:br/>
        <w:t xml:space="preserve">      &lt;/w:r&gt;</w:t>
        <w:br/>
        <w:t xml:space="preserve">    &lt;/w:p&gt;</w:t>
        <w:br/>
        <w:t xml:space="preserve">    &lt;w:p&gt;</w:t>
        <w:br/>
        <w:t xml:space="preserve">      &lt;w:r&gt;</w:t>
        <w:br/>
        <w:t xml:space="preserve">        &lt;w:t&gt;Biologie des jumeaux (Polyembryonie et gémellité), 1 vol. (Collection « La science vivante »), Presses Universitaires, 1945.&lt;/w:t&gt;</w:t>
        <w:br/>
        <w:t xml:space="preserve">      &lt;/w:r&gt;</w:t>
        <w:br/>
        <w:t xml:space="preserve">    &lt;/w:p&gt;</w:t>
        <w:br/>
        <w:t xml:space="preserve">    &lt;w:p&gt;</w:t>
        <w:br/>
        <w:t xml:space="preserve">      &lt;w:pPr&gt;</w:t>
        <w:br/>
        <w:t xml:space="preserve">        &lt;w:spacing w:after="0" w:line="240" w:lineRule="auto"/&gt;</w:t>
        <w:br/>
        <w:t xml:space="preserve">        &lt;w:pBdr&gt;</w:t>
        <w:br/>
        <w:t xml:space="preserve">          &lt;w:bottom w:val="single" w:sz="12" w:space="1" w:color="auto"/&gt;</w:t>
        <w:br/>
        <w:t xml:space="preserve">        &lt;/w:pBdr&gt;</w:t>
        <w:br/>
        <w:t xml:space="preserve">      &lt;/w:pPr&gt;</w:t>
        <w:br/>
        <w:t xml:space="preserve">    &lt;/w:p&gt;</w:t>
        <w:br/>
        <w:t xml:space="preserve">    &lt;w:sectPr&gt;</w:t>
        <w:br/>
        <w:t xml:space="preserve">      &lt;w:pgSz w:w="12240" w:h="15840"/&gt;</w:t>
        <w:br/>
        <w:t xml:space="preserve">      &lt;w:pgMar w:top="1440" w:right="1440" w:bottom="1440" w:left="1440" w:header="720" w:footer="720" w:gutter="0"/&gt;</w:t>
        <w:br/>
        <w:t xml:space="preserve">      &lt;w:cols w:space="720"/&gt;</w:t>
        <w:br/>
        <w:t xml:space="preserve">      &lt;w:docGrid w:linePitch="360"/&gt;</w:t>
        <w:br/>
        <w:t xml:space="preserve">    &lt;/w:sectPr&gt;</w:t>
        <w:br/>
        <w:t xml:space="preserve">  &lt;/w:body&gt;</w:t>
        <w:br/>
        <w:t>&lt;/w:document&gt;</w:t>
        <w:br/>
        <w:t>```</w:t>
      </w:r>
    </w:p>
    <w:p>
      <w:r>
        <w:br w:type="page"/>
      </w:r>
    </w:p>
    <w:p>
      <w:pPr>
        <w:pStyle w:val="Heading1"/>
      </w:pPr>
      <w:r>
        <w:t>Page 5</w:t>
      </w:r>
    </w:p>
    <w:p>
      <w:r>
        <w:t>« QUE SAIS-JE ? »</w:t>
        <w:br/>
        <w:t>LE POINT DES CONNAISSANCES ACTUELLES</w:t>
        <w:br/>
        <w:t>=====================================</w:t>
      </w:r>
    </w:p>
    <w:p>
      <w:r>
        <w:t>LES ÉTAPES</w:t>
        <w:br/>
        <w:t>DE LA BIOLOGIE</w:t>
      </w:r>
    </w:p>
    <w:p>
      <w:r>
        <w:t>par</w:t>
        <w:br/>
        <w:t>Maurice CAULLERY</w:t>
        <w:br/>
        <w:t>Professeur honoraire à la Sorbonne</w:t>
        <w:br/>
        <w:t>Membre de l'Institut</w:t>
      </w:r>
    </w:p>
    <w:p>
      <w:r>
        <w:t>(Avec 12 figures)</w:t>
      </w:r>
    </w:p>
    <w:p>
      <w:r>
        <w:t>PRESSES UNIVERSITAIRES DE FRANCE</w:t>
        <w:br/>
        <w:t>108, BOULEVARD SAINT-GERMAIN, PARIS</w:t>
        <w:br/>
        <w:t>—</w:t>
        <w:br/>
        <w:t>1954</w:t>
        <w:br/>
        <w:t>TRENTE-TROISIÈME MILLE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